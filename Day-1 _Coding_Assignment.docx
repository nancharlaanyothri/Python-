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92CA7" w14:textId="4842CC0B" w:rsidR="002548E8" w:rsidRDefault="00000000">
      <w:pPr>
        <w:pStyle w:val="Heading1"/>
      </w:pPr>
      <w:r>
        <w:t>Coding Questions</w:t>
      </w:r>
    </w:p>
    <w:p w14:paraId="3293086B" w14:textId="77777777" w:rsidR="002548E8" w:rsidRDefault="00000000">
      <w:pPr>
        <w:pStyle w:val="Heading2"/>
      </w:pPr>
      <w:r>
        <w:t>1. Jupyter Notebook and Data Types</w:t>
      </w:r>
    </w:p>
    <w:p w14:paraId="616D1AD9" w14:textId="2B1FE1FD" w:rsidR="002548E8" w:rsidRDefault="00000000">
      <w:r>
        <w:t>Write a program in Jupyter Notebook to declare variables of different data types (integer, float, string, and boolean). Print each variable and its type.</w:t>
      </w:r>
    </w:p>
    <w:sectPr w:rsidR="002548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5464659">
    <w:abstractNumId w:val="8"/>
  </w:num>
  <w:num w:numId="2" w16cid:durableId="595794145">
    <w:abstractNumId w:val="6"/>
  </w:num>
  <w:num w:numId="3" w16cid:durableId="532423488">
    <w:abstractNumId w:val="5"/>
  </w:num>
  <w:num w:numId="4" w16cid:durableId="2081365636">
    <w:abstractNumId w:val="4"/>
  </w:num>
  <w:num w:numId="5" w16cid:durableId="1984964099">
    <w:abstractNumId w:val="7"/>
  </w:num>
  <w:num w:numId="6" w16cid:durableId="166603177">
    <w:abstractNumId w:val="3"/>
  </w:num>
  <w:num w:numId="7" w16cid:durableId="819729412">
    <w:abstractNumId w:val="2"/>
  </w:num>
  <w:num w:numId="8" w16cid:durableId="15272466">
    <w:abstractNumId w:val="1"/>
  </w:num>
  <w:num w:numId="9" w16cid:durableId="1339650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48E8"/>
    <w:rsid w:val="0029639D"/>
    <w:rsid w:val="00326F90"/>
    <w:rsid w:val="0047632D"/>
    <w:rsid w:val="00AA1D8D"/>
    <w:rsid w:val="00B47730"/>
    <w:rsid w:val="00CB0664"/>
    <w:rsid w:val="00E539E8"/>
    <w:rsid w:val="00FC693F"/>
    <w:rsid w:val="00FD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0AB841"/>
  <w14:defaultImageDpi w14:val="300"/>
  <w15:docId w15:val="{AE6FBB6D-45F4-4456-908E-44B6549B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varun vennelaganti</cp:lastModifiedBy>
  <cp:revision>3</cp:revision>
  <dcterms:created xsi:type="dcterms:W3CDTF">2013-12-23T23:15:00Z</dcterms:created>
  <dcterms:modified xsi:type="dcterms:W3CDTF">2025-01-02T16:52:00Z</dcterms:modified>
  <cp:category/>
</cp:coreProperties>
</file>